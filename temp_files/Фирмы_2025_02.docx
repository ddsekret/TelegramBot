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Данные за 2025_02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sz w:val="22"/>
              </w:rPr>
              <w:t>Дата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Фирма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Маршрут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Водитель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Марка/Номер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Телефон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Цена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Оплата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07.02.2025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ООО одуванчик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Мурманск Хабаровск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Ф.И.О.: кирьянов Игорь Сергеевич</w:t>
              <w:br/>
              <w:t>Марка авто: машины Volvo</w:t>
              <w:br/>
              <w:t>Гос.номер: Константин 242 Виктор Сергей 21 номер полу</w:t>
              <w:br/>
              <w:t>Номер п/п: а 9275866 цена оплата 10.000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машины Volvo</w:t>
              <w:br/>
              <w:t>Константин 242 Виктор Сергей 21 номер полу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